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2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4250"/>
        <w:gridCol w:w="4513"/>
      </w:tblGrid>
      <w:tr w:rsidR="00752FC4" w:rsidRPr="00752FC4" w:rsidTr="00D04123">
        <w:trPr>
          <w:tblHeader/>
        </w:trPr>
        <w:tc>
          <w:tcPr>
            <w:tcW w:w="4368" w:type="dxa"/>
          </w:tcPr>
          <w:bookmarkStart w:id="0" w:name="_GoBack" w:displacedByCustomXml="next"/>
          <w:bookmarkEnd w:id="0" w:displacedByCustomXml="next"/>
          <w:sdt>
            <w:sdtPr>
              <w:alias w:val="Ваше имя:"/>
              <w:tag w:val="Ваше имя:"/>
              <w:id w:val="1422146007"/>
              <w:placeholder>
                <w:docPart w:val="356779E51BA74B5AB1D87CA8AB2AF6AE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0F7122" w:rsidRPr="00752FC4" w:rsidRDefault="000F7122" w:rsidP="000F7122">
                <w:pPr>
                  <w:pStyle w:val="aa"/>
                </w:pPr>
                <w:r>
                  <w:rPr>
                    <w:lang w:bidi="ru-RU"/>
                  </w:rPr>
                  <w:t>Ваше имя</w:t>
                </w:r>
              </w:p>
            </w:sdtContent>
          </w:sdt>
        </w:tc>
        <w:tc>
          <w:tcPr>
            <w:tcW w:w="4632" w:type="dxa"/>
          </w:tcPr>
          <w:p w:rsidR="00752FC4" w:rsidRPr="00752FC4" w:rsidRDefault="00752FC4" w:rsidP="00752FC4">
            <w:pPr>
              <w:pStyle w:val="affffff0"/>
            </w:pPr>
            <w:r w:rsidRPr="00752FC4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F46E599" wp14:editId="4DE2EBE8">
                      <wp:extent cx="402336" cy="256032"/>
                      <wp:effectExtent l="0" t="0" r="0" b="10795"/>
                      <wp:docPr id="28" name="Группа 28" descr="Птица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Полилиния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Полилиния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Полилиния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Полилиния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FB8B1" id="Группа 28" o:spid="_x0000_s1026" alt="Птица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">
                      <o:lock v:ext="edit" aspectratio="t"/>
                      <v:shape id="Полилиния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Полилиния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Полилиния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Полилиния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alias w:val="Введите почтовый адрес, город, почтовый индекс:"/>
              <w:tag w:val="Введите почтовый адрес, город, почтовый индекс:"/>
              <w:id w:val="223497027"/>
              <w:placeholder>
                <w:docPart w:val="9F44E87DA06542E2BED1E716AD5113D7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ab"/>
                  <w:spacing w:line="276" w:lineRule="auto"/>
                </w:pPr>
                <w:r w:rsidRPr="00752FC4">
                  <w:rPr>
                    <w:lang w:bidi="ru-RU"/>
                  </w:rPr>
                  <w:t>Почтовый адрес, город, почтовый индекс</w:t>
                </w:r>
              </w:p>
            </w:sdtContent>
          </w:sdt>
          <w:sdt>
            <w:sdtPr>
              <w:alias w:val="Введите телефон:"/>
              <w:tag w:val="Введите телефон:"/>
              <w:id w:val="510197970"/>
              <w:placeholder>
                <w:docPart w:val="B049D4B53494414DAF802AB983D3E7B5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ab"/>
                  <w:spacing w:line="276" w:lineRule="auto"/>
                </w:pPr>
                <w:r w:rsidRPr="00752FC4">
                  <w:rPr>
                    <w:lang w:bidi="ru-RU"/>
                  </w:rPr>
                  <w:t>Телефон</w:t>
                </w:r>
              </w:p>
            </w:sdtContent>
          </w:sdt>
          <w:sdt>
            <w:sdtPr>
              <w:alias w:val="Введите электронный адрес:"/>
              <w:tag w:val="Введите электронный адрес:"/>
              <w:id w:val="945582249"/>
              <w:placeholder>
                <w:docPart w:val="F7F4256529734DE083C0D51E467369E0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ab"/>
                  <w:spacing w:line="276" w:lineRule="auto"/>
                </w:pPr>
                <w:r w:rsidRPr="00752FC4">
                  <w:rPr>
                    <w:lang w:bidi="ru-RU"/>
                  </w:rPr>
                  <w:t>Электронный адрес</w:t>
                </w:r>
              </w:p>
            </w:sdtContent>
          </w:sdt>
        </w:tc>
      </w:tr>
    </w:tbl>
    <w:p w:rsidR="00752FC4" w:rsidRPr="005125BB" w:rsidRDefault="00C93499" w:rsidP="005125BB">
      <w:pPr>
        <w:pStyle w:val="ac"/>
      </w:pPr>
      <w:sdt>
        <w:sdtPr>
          <w:alias w:val="Введите дату:"/>
          <w:tag w:val="Введите дату:"/>
          <w:id w:val="-1455475630"/>
          <w:placeholder>
            <w:docPart w:val="A60E379F89FA4B258566F4A74B617716"/>
          </w:placeholder>
          <w:temporary/>
          <w:showingPlcHdr/>
          <w15:appearance w15:val="hidden"/>
        </w:sdtPr>
        <w:sdtEndPr/>
        <w:sdtContent>
          <w:r w:rsidR="00752FC4" w:rsidRPr="005125BB">
            <w:rPr>
              <w:rStyle w:val="a9"/>
              <w:color w:val="55463E" w:themeColor="text2" w:themeShade="BF"/>
              <w:lang w:bidi="ru-RU"/>
            </w:rPr>
            <w:t>Дата</w:t>
          </w:r>
        </w:sdtContent>
      </w:sdt>
    </w:p>
    <w:p w:rsidR="00752FC4" w:rsidRDefault="00752FC4" w:rsidP="008D0AA7">
      <w:pPr>
        <w:pStyle w:val="ad"/>
      </w:pPr>
      <w:r>
        <w:rPr>
          <w:lang w:bidi="ru-RU"/>
        </w:rPr>
        <w:t xml:space="preserve">Здравствуйте, </w:t>
      </w:r>
      <w:sdt>
        <w:sdtPr>
          <w:alias w:val="Введите имя получателя:"/>
          <w:tag w:val="Введите имя получателя:"/>
          <w:id w:val="1586728313"/>
          <w:placeholder>
            <w:docPart w:val="34747ADBC7884855A506D88A176DAE46"/>
          </w:placeholder>
          <w:temporary/>
          <w:showingPlcHdr/>
          <w15:appearance w15:val="hidden"/>
          <w:text/>
        </w:sdtPr>
        <w:sdtEndPr/>
        <w:sdtContent>
          <w:r>
            <w:rPr>
              <w:lang w:bidi="ru-RU"/>
            </w:rPr>
            <w:t>Имя получателя</w:t>
          </w:r>
        </w:sdtContent>
      </w:sdt>
      <w:r>
        <w:rPr>
          <w:lang w:bidi="ru-RU"/>
        </w:rPr>
        <w:t>!</w:t>
      </w:r>
    </w:p>
    <w:sdt>
      <w:sdtPr>
        <w:alias w:val="Введите текст письма:"/>
        <w:tag w:val="Введите текст письма:"/>
        <w:id w:val="413980692"/>
        <w:placeholder>
          <w:docPart w:val="F8245400BE6D457B80BBEC1EC08143F1"/>
        </w:placeholder>
        <w:temporary/>
        <w:showingPlcHdr/>
        <w15:appearance w15:val="hidden"/>
      </w:sdtPr>
      <w:sdtEndPr/>
      <w:sdtContent>
        <w:p w:rsidR="00752FC4" w:rsidRDefault="00752FC4" w:rsidP="005125BB">
          <w:r>
            <w:rPr>
              <w:lang w:bidi="ru-RU"/>
            </w:rPr>
            <w:t>Мы постарались сделать это письмо простым и красивым, а вы без проблем можете добавить к нему что-то от себя.</w:t>
          </w:r>
        </w:p>
        <w:p w:rsidR="00752FC4" w:rsidRDefault="005317A9" w:rsidP="005125BB">
          <w:r w:rsidRPr="005317A9">
            <w:rPr>
              <w:lang w:bidi="ru-RU"/>
            </w:rPr>
            <w:t>В коллекциях «Темы», «Цвета» и «Шрифты» на вкладке «Дизайн» можно просмотреть другие варианты оформления. Чтобы применить понравившийся вариант, щелкните его.</w:t>
          </w:r>
          <w:r w:rsidR="00752FC4">
            <w:rPr>
              <w:lang w:bidi="ru-RU"/>
            </w:rPr>
            <w:t>.</w:t>
          </w:r>
        </w:p>
        <w:p w:rsidR="00752FC4" w:rsidRDefault="00752FC4" w:rsidP="005125BB">
          <w:r>
            <w:rPr>
              <w:lang w:bidi="ru-RU"/>
            </w:rPr>
            <w:t xml:space="preserve">Мы также создали стили, которые позволяют быстро применить такое же форматирование, как в этом письме. Просмотрите все варианты в коллекции стилей на вкладке </w:t>
          </w:r>
          <w:r w:rsidR="00D8641A">
            <w:rPr>
              <w:lang w:bidi="ru-RU"/>
            </w:rPr>
            <w:t>«</w:t>
          </w:r>
          <w:r>
            <w:rPr>
              <w:lang w:bidi="ru-RU"/>
            </w:rPr>
            <w:t>Главная</w:t>
          </w:r>
          <w:r w:rsidR="00D8641A">
            <w:rPr>
              <w:lang w:bidi="ru-RU"/>
            </w:rPr>
            <w:t>»</w:t>
          </w:r>
          <w:r>
            <w:rPr>
              <w:lang w:bidi="ru-RU"/>
            </w:rPr>
            <w:t>.</w:t>
          </w:r>
        </w:p>
        <w:p w:rsidR="00752FC4" w:rsidRDefault="00752FC4" w:rsidP="005125BB">
          <w:r>
            <w:rPr>
              <w:lang w:bidi="ru-RU"/>
            </w:rPr>
            <w:t xml:space="preserve">На вкладке </w:t>
          </w:r>
          <w:r w:rsidR="00D8641A">
            <w:rPr>
              <w:lang w:bidi="ru-RU"/>
            </w:rPr>
            <w:t>«</w:t>
          </w:r>
          <w:r>
            <w:rPr>
              <w:lang w:bidi="ru-RU"/>
            </w:rPr>
            <w:t>Вставка</w:t>
          </w:r>
          <w:r w:rsidR="00D8641A">
            <w:rPr>
              <w:lang w:bidi="ru-RU"/>
            </w:rPr>
            <w:t>»</w:t>
          </w:r>
          <w:r>
            <w:rPr>
              <w:lang w:bidi="ru-RU"/>
            </w:rPr>
            <w:t xml:space="preserve"> есть множество других удобных инструментов. С их помощью можно, к примеру, вставить гиперссылку или добавить примечание.</w:t>
          </w:r>
        </w:p>
      </w:sdtContent>
    </w:sdt>
    <w:sdt>
      <w:sdtPr>
        <w:alias w:val="С наилучшими пожеланиями:"/>
        <w:tag w:val="С наилучшими пожеланиями:"/>
        <w:id w:val="379681130"/>
        <w:placeholder>
          <w:docPart w:val="A4B80A5682C24A1395F1773B5E8AD578"/>
        </w:placeholder>
        <w:temporary/>
        <w:showingPlcHdr/>
        <w15:appearance w15:val="hidden"/>
      </w:sdtPr>
      <w:sdtEndPr/>
      <w:sdtContent>
        <w:p w:rsidR="00752FC4" w:rsidRDefault="00752FC4" w:rsidP="00200635">
          <w:pPr>
            <w:pStyle w:val="af"/>
          </w:pPr>
          <w:r>
            <w:rPr>
              <w:lang w:bidi="ru-RU"/>
            </w:rPr>
            <w:t>С наилучшими пожеланиями,</w:t>
          </w:r>
        </w:p>
      </w:sdtContent>
    </w:sdt>
    <w:sdt>
      <w:sdtPr>
        <w:alias w:val="Ваше имя:"/>
        <w:tag w:val="Ваше имя:"/>
        <w:id w:val="1872109004"/>
        <w:placeholder>
          <w:docPart w:val="A86F54EF27A14535861C533AF534C426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0F7122" w:rsidRPr="000F7122" w:rsidRDefault="000F7122" w:rsidP="000F7122">
          <w:pPr>
            <w:pStyle w:val="af0"/>
          </w:pPr>
          <w:r>
            <w:rPr>
              <w:lang w:bidi="ru-RU"/>
            </w:rPr>
            <w:t>Ваше имя</w:t>
          </w:r>
        </w:p>
      </w:sdtContent>
    </w:sdt>
    <w:sectPr w:rsidR="000F7122" w:rsidRPr="000F7122" w:rsidSect="004468B6">
      <w:footerReference w:type="default" r:id="rId11"/>
      <w:footerReference w:type="first" r:id="rId12"/>
      <w:pgSz w:w="11906" w:h="16838" w:code="9"/>
      <w:pgMar w:top="1440" w:right="2041" w:bottom="2517" w:left="2041" w:header="720" w:footer="8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499" w:rsidRDefault="00C93499">
      <w:pPr>
        <w:spacing w:after="0" w:line="240" w:lineRule="auto"/>
      </w:pPr>
      <w:r>
        <w:separator/>
      </w:r>
    </w:p>
    <w:p w:rsidR="00C93499" w:rsidRDefault="00C93499"/>
  </w:endnote>
  <w:endnote w:type="continuationSeparator" w:id="0">
    <w:p w:rsidR="00C93499" w:rsidRDefault="00C93499">
      <w:pPr>
        <w:spacing w:after="0" w:line="240" w:lineRule="auto"/>
      </w:pPr>
      <w:r>
        <w:continuationSeparator/>
      </w:r>
    </w:p>
    <w:p w:rsidR="00C93499" w:rsidRDefault="00C934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3AE" w:rsidRDefault="008D0AA7" w:rsidP="00757E9C">
    <w:pPr>
      <w:pStyle w:val="affffff1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Нижний колонтитул — продолжение" descr="Горизонтальная изогнутая ветка с двумя птицами, одна из которых сидит слева на ветке, а вторая летит справа над ней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Группа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Полилиния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Полилиния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Полилиния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Полилиния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Группа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Полилиния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Группа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Полилиния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Полилиния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Полилиния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Полилиния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5B9293" id="Нижний колонтитул — продолжение" o:spid="_x0000_s1026" alt="Горизонтальная изогнутая ветка с двумя птицами, одна из которых сидит слева на ветке, а вторая летит справа над ней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">
              <v:group id="Группа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Полилиния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Полилиния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Полилиния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Полилиния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Группа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Полилиния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Группа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Полилиния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Полилиния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Полилиния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Полилиния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ru-RU"/>
      </w:rPr>
      <w:t xml:space="preserve">Стр. </w:t>
    </w:r>
    <w:r w:rsidR="00757E9C">
      <w:rPr>
        <w:lang w:bidi="ru-RU"/>
      </w:rPr>
      <w:fldChar w:fldCharType="begin"/>
    </w:r>
    <w:r w:rsidR="00757E9C">
      <w:rPr>
        <w:lang w:bidi="ru-RU"/>
      </w:rPr>
      <w:instrText xml:space="preserve"> Page \# 0# </w:instrText>
    </w:r>
    <w:r w:rsidR="00757E9C">
      <w:rPr>
        <w:lang w:bidi="ru-RU"/>
      </w:rPr>
      <w:fldChar w:fldCharType="separate"/>
    </w:r>
    <w:r w:rsidR="00D47628">
      <w:rPr>
        <w:noProof/>
        <w:lang w:bidi="ru-RU"/>
      </w:rPr>
      <w:t xml:space="preserve">0 </w:t>
    </w:r>
    <w:r w:rsidR="00757E9C">
      <w:rPr>
        <w:lang w:bidi="ru-RU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C4" w:rsidRDefault="0038000D" w:rsidP="00752FC4">
    <w:pPr>
      <w:pStyle w:val="a7"/>
      <w:jc w:val="right"/>
    </w:pPr>
    <w:r>
      <w:rPr>
        <w:noProof/>
        <w:lang w:eastAsia="ru-RU"/>
      </w:rPr>
      <mc:AlternateContent>
        <mc:Choice Requires="wpg">
          <w:drawing>
            <wp:inline distT="0" distB="0" distL="0" distR="0" wp14:anchorId="09D3CA13" wp14:editId="1CFBEAC9">
              <wp:extent cx="5943600" cy="539496"/>
              <wp:effectExtent l="0" t="19050" r="0" b="0"/>
              <wp:docPr id="37" name="Группа 9" descr="Птица, сидящая на ветк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Полилиния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Группа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Полилиния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Полилиния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Полилиния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Полилиния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75D978FD" id="Группа 9" o:spid="_x0000_s1026" alt="Птица, сидящая на ветке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">
              <o:lock v:ext="edit" aspectratio="t"/>
              <v:shape id="Полилиния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Группа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Полилиния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Полилиния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Полилиния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Полилиния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499" w:rsidRDefault="00C93499">
      <w:pPr>
        <w:spacing w:after="0" w:line="240" w:lineRule="auto"/>
      </w:pPr>
      <w:r>
        <w:separator/>
      </w:r>
    </w:p>
    <w:p w:rsidR="00C93499" w:rsidRDefault="00C93499"/>
  </w:footnote>
  <w:footnote w:type="continuationSeparator" w:id="0">
    <w:p w:rsidR="00C93499" w:rsidRDefault="00C93499">
      <w:pPr>
        <w:spacing w:after="0" w:line="240" w:lineRule="auto"/>
      </w:pPr>
      <w:r>
        <w:continuationSeparator/>
      </w:r>
    </w:p>
    <w:p w:rsidR="00C93499" w:rsidRDefault="00C934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53"/>
    <w:rsid w:val="000115CE"/>
    <w:rsid w:val="000742FC"/>
    <w:rsid w:val="000828F4"/>
    <w:rsid w:val="000F51EC"/>
    <w:rsid w:val="000F7122"/>
    <w:rsid w:val="001B689C"/>
    <w:rsid w:val="00200635"/>
    <w:rsid w:val="0038000D"/>
    <w:rsid w:val="00385ACF"/>
    <w:rsid w:val="004468B6"/>
    <w:rsid w:val="00477474"/>
    <w:rsid w:val="00480B7F"/>
    <w:rsid w:val="004A1893"/>
    <w:rsid w:val="004C4A44"/>
    <w:rsid w:val="005125BB"/>
    <w:rsid w:val="005317A9"/>
    <w:rsid w:val="00537F9C"/>
    <w:rsid w:val="00572222"/>
    <w:rsid w:val="005D3DA6"/>
    <w:rsid w:val="006C489C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D0AA7"/>
    <w:rsid w:val="00912A0A"/>
    <w:rsid w:val="00932E53"/>
    <w:rsid w:val="00A763AE"/>
    <w:rsid w:val="00B63133"/>
    <w:rsid w:val="00BC0F0A"/>
    <w:rsid w:val="00C11980"/>
    <w:rsid w:val="00C93499"/>
    <w:rsid w:val="00D04123"/>
    <w:rsid w:val="00D47628"/>
    <w:rsid w:val="00D8641A"/>
    <w:rsid w:val="00DC7840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B7949"/>
  <w15:chartTrackingRefBased/>
  <w15:docId w15:val="{632BA738-CD84-412C-9586-D3FC7743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ru-RU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7122"/>
  </w:style>
  <w:style w:type="paragraph" w:styleId="1">
    <w:name w:val="heading 1"/>
    <w:basedOn w:val="a1"/>
    <w:next w:val="a1"/>
    <w:link w:val="10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63133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63133"/>
    <w:rPr>
      <w:sz w:val="22"/>
    </w:rPr>
  </w:style>
  <w:style w:type="paragraph" w:styleId="a7">
    <w:name w:val="footer"/>
    <w:basedOn w:val="a1"/>
    <w:link w:val="a8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a8">
    <w:name w:val="Нижний колонтитул Знак"/>
    <w:basedOn w:val="a2"/>
    <w:link w:val="a7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a9">
    <w:name w:val="Placeholder Text"/>
    <w:basedOn w:val="a2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aa">
    <w:name w:val="Имя"/>
    <w:basedOn w:val="a1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ab">
    <w:name w:val="Контактные данные"/>
    <w:basedOn w:val="a1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ac">
    <w:name w:val="Date"/>
    <w:basedOn w:val="a1"/>
    <w:next w:val="ad"/>
    <w:link w:val="ae"/>
    <w:uiPriority w:val="4"/>
    <w:unhideWhenUsed/>
    <w:qFormat/>
    <w:pPr>
      <w:spacing w:before="720" w:after="960"/>
    </w:pPr>
  </w:style>
  <w:style w:type="character" w:customStyle="1" w:styleId="ae">
    <w:name w:val="Дата Знак"/>
    <w:basedOn w:val="a2"/>
    <w:link w:val="ac"/>
    <w:uiPriority w:val="4"/>
    <w:rsid w:val="00752FC4"/>
  </w:style>
  <w:style w:type="paragraph" w:styleId="af">
    <w:name w:val="Closing"/>
    <w:basedOn w:val="a1"/>
    <w:next w:val="af0"/>
    <w:link w:val="af1"/>
    <w:uiPriority w:val="6"/>
    <w:unhideWhenUsed/>
    <w:qFormat/>
    <w:pPr>
      <w:spacing w:after="40" w:line="240" w:lineRule="auto"/>
    </w:pPr>
  </w:style>
  <w:style w:type="character" w:customStyle="1" w:styleId="af1">
    <w:name w:val="Прощание Знак"/>
    <w:basedOn w:val="a2"/>
    <w:link w:val="af"/>
    <w:uiPriority w:val="6"/>
    <w:rsid w:val="00752FC4"/>
  </w:style>
  <w:style w:type="character" w:customStyle="1" w:styleId="10">
    <w:name w:val="Заголовок 1 Знак"/>
    <w:basedOn w:val="a2"/>
    <w:link w:val="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af2">
    <w:name w:val="Table Grid"/>
    <w:basedOn w:val="a3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1"/>
    <w:link w:val="af4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5">
    <w:name w:val="Bibliography"/>
    <w:basedOn w:val="a1"/>
    <w:next w:val="a1"/>
    <w:uiPriority w:val="37"/>
    <w:semiHidden/>
    <w:unhideWhenUsed/>
    <w:rsid w:val="00572222"/>
  </w:style>
  <w:style w:type="paragraph" w:styleId="af6">
    <w:name w:val="Block Text"/>
    <w:basedOn w:val="a1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af7">
    <w:name w:val="Body Text"/>
    <w:basedOn w:val="a1"/>
    <w:link w:val="af8"/>
    <w:uiPriority w:val="99"/>
    <w:semiHidden/>
    <w:unhideWhenUsed/>
    <w:rsid w:val="00572222"/>
    <w:pPr>
      <w:spacing w:after="120"/>
    </w:pPr>
  </w:style>
  <w:style w:type="character" w:customStyle="1" w:styleId="af8">
    <w:name w:val="Основной текст Знак"/>
    <w:basedOn w:val="a2"/>
    <w:link w:val="af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9">
    <w:name w:val="Body Text First Indent"/>
    <w:basedOn w:val="af7"/>
    <w:link w:val="afa"/>
    <w:uiPriority w:val="99"/>
    <w:semiHidden/>
    <w:unhideWhenUsed/>
    <w:rsid w:val="00572222"/>
    <w:pPr>
      <w:spacing w:after="300"/>
      <w:ind w:firstLine="360"/>
    </w:pPr>
  </w:style>
  <w:style w:type="character" w:customStyle="1" w:styleId="afa">
    <w:name w:val="Красная строка Знак"/>
    <w:basedOn w:val="af8"/>
    <w:link w:val="a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b">
    <w:name w:val="Body Text Indent"/>
    <w:basedOn w:val="a1"/>
    <w:link w:val="afc"/>
    <w:uiPriority w:val="99"/>
    <w:semiHidden/>
    <w:unhideWhenUsed/>
    <w:rsid w:val="00572222"/>
    <w:pPr>
      <w:spacing w:after="120"/>
      <w:ind w:left="360"/>
    </w:pPr>
  </w:style>
  <w:style w:type="character" w:customStyle="1" w:styleId="afc">
    <w:name w:val="Основной текст с отступом Знак"/>
    <w:basedOn w:val="a2"/>
    <w:link w:val="afb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b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Красная строка 2 Знак"/>
    <w:basedOn w:val="afc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d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e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aff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572222"/>
    <w:pPr>
      <w:spacing w:line="240" w:lineRule="auto"/>
    </w:pPr>
  </w:style>
  <w:style w:type="character" w:customStyle="1" w:styleId="aff4">
    <w:name w:val="Текст примечания Знак"/>
    <w:basedOn w:val="a2"/>
    <w:link w:val="aff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572222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7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aff8">
    <w:name w:val="Document Map"/>
    <w:basedOn w:val="a1"/>
    <w:link w:val="aff9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9">
    <w:name w:val="Схема документа Знак"/>
    <w:basedOn w:val="a2"/>
    <w:link w:val="aff8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a">
    <w:name w:val="E-mail Signature"/>
    <w:basedOn w:val="a1"/>
    <w:link w:val="affb"/>
    <w:uiPriority w:val="99"/>
    <w:semiHidden/>
    <w:unhideWhenUsed/>
    <w:rsid w:val="00572222"/>
    <w:pPr>
      <w:spacing w:after="0" w:line="240" w:lineRule="auto"/>
    </w:pPr>
  </w:style>
  <w:style w:type="character" w:customStyle="1" w:styleId="affb">
    <w:name w:val="Электронная подпись Знак"/>
    <w:basedOn w:val="a2"/>
    <w:link w:val="aff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c">
    <w:name w:val="Emphasis"/>
    <w:basedOn w:val="a2"/>
    <w:uiPriority w:val="20"/>
    <w:semiHidden/>
    <w:qFormat/>
    <w:rsid w:val="00572222"/>
    <w:rPr>
      <w:i/>
      <w:iCs/>
      <w:sz w:val="22"/>
    </w:rPr>
  </w:style>
  <w:style w:type="character" w:styleId="affd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e">
    <w:name w:val="endnote text"/>
    <w:basedOn w:val="a1"/>
    <w:link w:val="afff"/>
    <w:uiPriority w:val="99"/>
    <w:semiHidden/>
    <w:unhideWhenUsed/>
    <w:rsid w:val="00572222"/>
    <w:pPr>
      <w:spacing w:after="0" w:line="240" w:lineRule="auto"/>
    </w:p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f0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1">
    <w:name w:val="FollowedHyperlink"/>
    <w:basedOn w:val="a2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afff2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3">
    <w:name w:val="footnote text"/>
    <w:basedOn w:val="a1"/>
    <w:link w:val="afff4"/>
    <w:uiPriority w:val="99"/>
    <w:semiHidden/>
    <w:unhideWhenUsed/>
    <w:rsid w:val="00572222"/>
    <w:pPr>
      <w:spacing w:after="0" w:line="240" w:lineRule="auto"/>
    </w:pPr>
  </w:style>
  <w:style w:type="character" w:customStyle="1" w:styleId="afff4">
    <w:name w:val="Текст сноски Знак"/>
    <w:basedOn w:val="a2"/>
    <w:link w:val="afff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-13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20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230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2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2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2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33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-43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420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430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4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4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53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-520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-530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-5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-5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-5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-63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620">
    <w:name w:val="Grid Table 6 Colorful Accent 2"/>
    <w:basedOn w:val="a3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630">
    <w:name w:val="Grid Table 6 Colorful Accent 3"/>
    <w:basedOn w:val="a3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64">
    <w:name w:val="Grid Table 6 Colorful Accent 4"/>
    <w:basedOn w:val="a3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65">
    <w:name w:val="Grid Table 6 Colorful Accent 5"/>
    <w:basedOn w:val="a3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6">
    <w:name w:val="Grid Table 6 Colorful Accent 6"/>
    <w:basedOn w:val="a3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7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32">
    <w:name w:val="Заголовок 3 Знак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Заголовок 4 Знак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Заголовок 5 Знак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Заголовок 6 Знак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Заголовок 7 Знак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Заголовок 8 Знак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Заголовок 9 Знак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5">
    <w:name w:val="Hyperlink"/>
    <w:basedOn w:val="a2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f6">
    <w:name w:val="index heading"/>
    <w:basedOn w:val="a1"/>
    <w:next w:val="1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afff8">
    <w:name w:val="Intense Quote"/>
    <w:basedOn w:val="a1"/>
    <w:next w:val="a1"/>
    <w:link w:val="afff9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afff9">
    <w:name w:val="Выделенная цитата Знак"/>
    <w:basedOn w:val="a2"/>
    <w:link w:val="afff8"/>
    <w:uiPriority w:val="30"/>
    <w:semiHidden/>
    <w:rsid w:val="000F51EC"/>
    <w:rPr>
      <w:i/>
      <w:iCs/>
      <w:color w:val="CA2C0F" w:themeColor="accent1" w:themeShade="BF"/>
    </w:rPr>
  </w:style>
  <w:style w:type="character" w:styleId="afffa">
    <w:name w:val="Intense Reference"/>
    <w:basedOn w:val="a2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afffb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572222"/>
    <w:rPr>
      <w:sz w:val="22"/>
    </w:rPr>
  </w:style>
  <w:style w:type="paragraph" w:styleId="affff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1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-1a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121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131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1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1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1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2a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221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231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2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2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2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3a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421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431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4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4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4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5a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-621">
    <w:name w:val="List Table 6 Colorful Accent 2"/>
    <w:basedOn w:val="a3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-631">
    <w:name w:val="List Table 6 Colorful Accent 3"/>
    <w:basedOn w:val="a3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-640">
    <w:name w:val="List Table 6 Colorful Accent 4"/>
    <w:basedOn w:val="a3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-650">
    <w:name w:val="List Table 6 Colorful Accent 5"/>
    <w:basedOn w:val="a3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-660">
    <w:name w:val="List Table 6 Colorful Accent 6"/>
    <w:basedOn w:val="a3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-70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3">
    <w:name w:val="Текст макроса Знак"/>
    <w:basedOn w:val="a2"/>
    <w:link w:val="affff2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2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4">
    <w:name w:val="Message Header"/>
    <w:basedOn w:val="a1"/>
    <w:link w:val="affff5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5">
    <w:name w:val="Шапка Знак"/>
    <w:basedOn w:val="a2"/>
    <w:link w:val="affff4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6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7">
    <w:name w:val="Normal (Web)"/>
    <w:basedOn w:val="a1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f8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9">
    <w:name w:val="Note Heading"/>
    <w:basedOn w:val="a1"/>
    <w:next w:val="a1"/>
    <w:link w:val="affffa"/>
    <w:uiPriority w:val="99"/>
    <w:semiHidden/>
    <w:unhideWhenUsed/>
    <w:rsid w:val="00572222"/>
    <w:pPr>
      <w:spacing w:after="0" w:line="240" w:lineRule="auto"/>
    </w:pPr>
  </w:style>
  <w:style w:type="character" w:customStyle="1" w:styleId="affffa">
    <w:name w:val="Заголовок записки Знак"/>
    <w:basedOn w:val="a2"/>
    <w:link w:val="afff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b">
    <w:name w:val="page number"/>
    <w:basedOn w:val="a2"/>
    <w:uiPriority w:val="99"/>
    <w:semiHidden/>
    <w:unhideWhenUsed/>
    <w:rsid w:val="00572222"/>
    <w:rPr>
      <w:sz w:val="22"/>
    </w:rPr>
  </w:style>
  <w:style w:type="table" w:styleId="15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affffd">
    <w:name w:val="Текст Знак"/>
    <w:basedOn w:val="a2"/>
    <w:link w:val="affffc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2f1">
    <w:name w:val="Quote"/>
    <w:basedOn w:val="a1"/>
    <w:next w:val="a1"/>
    <w:link w:val="2f2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">
    <w:name w:val="Salutation"/>
    <w:basedOn w:val="a1"/>
    <w:next w:val="a1"/>
    <w:link w:val="affffe"/>
    <w:uiPriority w:val="5"/>
    <w:qFormat/>
    <w:rsid w:val="00572222"/>
  </w:style>
  <w:style w:type="character" w:customStyle="1" w:styleId="affffe">
    <w:name w:val="Приветствие Знак"/>
    <w:basedOn w:val="a2"/>
    <w:link w:val="ad"/>
    <w:uiPriority w:val="5"/>
    <w:rsid w:val="00752FC4"/>
  </w:style>
  <w:style w:type="paragraph" w:styleId="af0">
    <w:name w:val="Signature"/>
    <w:basedOn w:val="a1"/>
    <w:next w:val="a1"/>
    <w:link w:val="afffff"/>
    <w:uiPriority w:val="7"/>
    <w:qFormat/>
    <w:rsid w:val="008D0AA7"/>
  </w:style>
  <w:style w:type="character" w:customStyle="1" w:styleId="afffff">
    <w:name w:val="Подпись Знак"/>
    <w:basedOn w:val="a2"/>
    <w:link w:val="af0"/>
    <w:uiPriority w:val="7"/>
    <w:rsid w:val="008D0AA7"/>
  </w:style>
  <w:style w:type="character" w:styleId="afffff0">
    <w:name w:val="Strong"/>
    <w:basedOn w:val="a2"/>
    <w:uiPriority w:val="19"/>
    <w:semiHidden/>
    <w:qFormat/>
    <w:rsid w:val="00572222"/>
    <w:rPr>
      <w:b/>
      <w:bCs/>
      <w:sz w:val="22"/>
    </w:rPr>
  </w:style>
  <w:style w:type="paragraph" w:styleId="afffff1">
    <w:name w:val="Subtitle"/>
    <w:basedOn w:val="a1"/>
    <w:next w:val="a1"/>
    <w:link w:val="afffff2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f2">
    <w:name w:val="Подзаголовок Знак"/>
    <w:basedOn w:val="a2"/>
    <w:link w:val="afffff1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3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f4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16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9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a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itle"/>
    <w:basedOn w:val="a1"/>
    <w:next w:val="a1"/>
    <w:link w:val="afffffd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ffffd">
    <w:name w:val="Заголовок Знак"/>
    <w:basedOn w:val="a2"/>
    <w:link w:val="afffffc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e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affffff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affffff0">
    <w:name w:val="Графический объект"/>
    <w:basedOn w:val="a1"/>
    <w:next w:val="ab"/>
    <w:uiPriority w:val="2"/>
    <w:qFormat/>
    <w:rsid w:val="00752FC4"/>
    <w:pPr>
      <w:spacing w:after="320"/>
      <w:ind w:right="144"/>
      <w:jc w:val="right"/>
    </w:pPr>
  </w:style>
  <w:style w:type="paragraph" w:customStyle="1" w:styleId="affffff1">
    <w:name w:val="Нижний колонтитул — продолжение"/>
    <w:basedOn w:val="a1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merkuloff\AppData\Roaming\Microsoft\&#1064;&#1072;&#1073;&#1083;&#1086;&#1085;&#1099;\&#1041;&#1083;&#1072;&#1085;&#1082;%20&#1083;&#1080;&#1095;&#1085;&#1086;&#1075;&#1086;%20&#1087;&#1080;&#1089;&#1100;&#1084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6779E51BA74B5AB1D87CA8AB2AF6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4618B-9C1D-427B-B239-8357A0E60599}"/>
      </w:docPartPr>
      <w:docPartBody>
        <w:p w:rsidR="00000000" w:rsidRDefault="001B700D">
          <w:pPr>
            <w:pStyle w:val="356779E51BA74B5AB1D87CA8AB2AF6AE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9F44E87DA06542E2BED1E716AD5113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634F9-7E1B-4BEE-8168-54AF5D04E5F9}"/>
      </w:docPartPr>
      <w:docPartBody>
        <w:p w:rsidR="00000000" w:rsidRDefault="001B700D">
          <w:pPr>
            <w:pStyle w:val="9F44E87DA06542E2BED1E716AD5113D7"/>
          </w:pPr>
          <w:r w:rsidRPr="00752FC4">
            <w:rPr>
              <w:lang w:bidi="ru-RU"/>
            </w:rPr>
            <w:t>Почтовый адрес, город, почтовый индекс</w:t>
          </w:r>
        </w:p>
      </w:docPartBody>
    </w:docPart>
    <w:docPart>
      <w:docPartPr>
        <w:name w:val="B049D4B53494414DAF802AB983D3E7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C2F84D-32A0-4006-AC77-F014836E64F7}"/>
      </w:docPartPr>
      <w:docPartBody>
        <w:p w:rsidR="00000000" w:rsidRDefault="001B700D">
          <w:pPr>
            <w:pStyle w:val="B049D4B53494414DAF802AB983D3E7B5"/>
          </w:pPr>
          <w:r w:rsidRPr="00752FC4">
            <w:rPr>
              <w:lang w:bidi="ru-RU"/>
            </w:rPr>
            <w:t>Телефон</w:t>
          </w:r>
        </w:p>
      </w:docPartBody>
    </w:docPart>
    <w:docPart>
      <w:docPartPr>
        <w:name w:val="F7F4256529734DE083C0D51E46736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98D41-D761-4855-9FF5-595283408EE2}"/>
      </w:docPartPr>
      <w:docPartBody>
        <w:p w:rsidR="00000000" w:rsidRDefault="001B700D">
          <w:pPr>
            <w:pStyle w:val="F7F4256529734DE083C0D51E467369E0"/>
          </w:pPr>
          <w:r w:rsidRPr="00752FC4">
            <w:rPr>
              <w:lang w:bidi="ru-RU"/>
            </w:rPr>
            <w:t>Электронный адрес</w:t>
          </w:r>
        </w:p>
      </w:docPartBody>
    </w:docPart>
    <w:docPart>
      <w:docPartPr>
        <w:name w:val="A60E379F89FA4B258566F4A74B617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7A9F2-5C49-4D46-8954-75B8A7A825BA}"/>
      </w:docPartPr>
      <w:docPartBody>
        <w:p w:rsidR="00000000" w:rsidRDefault="001B700D">
          <w:pPr>
            <w:pStyle w:val="A60E379F89FA4B258566F4A74B617716"/>
          </w:pPr>
          <w:r w:rsidRPr="005125BB">
            <w:rPr>
              <w:rStyle w:val="a3"/>
              <w:lang w:bidi="ru-RU"/>
            </w:rPr>
            <w:t>Дата</w:t>
          </w:r>
        </w:p>
      </w:docPartBody>
    </w:docPart>
    <w:docPart>
      <w:docPartPr>
        <w:name w:val="34747ADBC7884855A506D88A176DA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192A0-D127-4ECB-9EC0-E0EBDB2F577A}"/>
      </w:docPartPr>
      <w:docPartBody>
        <w:p w:rsidR="00000000" w:rsidRDefault="001B700D">
          <w:pPr>
            <w:pStyle w:val="34747ADBC7884855A506D88A176DAE46"/>
          </w:pPr>
          <w:r>
            <w:rPr>
              <w:lang w:bidi="ru-RU"/>
            </w:rPr>
            <w:t>Имя получателя</w:t>
          </w:r>
        </w:p>
      </w:docPartBody>
    </w:docPart>
    <w:docPart>
      <w:docPartPr>
        <w:name w:val="F8245400BE6D457B80BBEC1EC08143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25173-CBA5-4A6F-8BD0-36E9C269D4E5}"/>
      </w:docPartPr>
      <w:docPartBody>
        <w:p w:rsidR="000C4664" w:rsidRDefault="001B700D" w:rsidP="005125BB">
          <w:r>
            <w:rPr>
              <w:lang w:bidi="ru-RU"/>
            </w:rPr>
            <w:t>Мы постарались сделать это письмо простым и красивым, а вы без проблем можете добавить к нему что-то от себя.</w:t>
          </w:r>
        </w:p>
        <w:p w:rsidR="000C4664" w:rsidRDefault="001B700D" w:rsidP="005125BB">
          <w:r w:rsidRPr="005317A9">
            <w:rPr>
              <w:lang w:bidi="ru-RU"/>
            </w:rPr>
            <w:t xml:space="preserve">В коллекциях «Темы», «Цвета» и «Шрифты» на вкладке «Дизайн» </w:t>
          </w:r>
          <w:r w:rsidRPr="005317A9">
            <w:rPr>
              <w:lang w:bidi="ru-RU"/>
            </w:rPr>
            <w:t>можно просмотреть другие варианты оформления. Чтобы применить понравившийся вариант, щелкните его.</w:t>
          </w:r>
          <w:r>
            <w:rPr>
              <w:lang w:bidi="ru-RU"/>
            </w:rPr>
            <w:t>.</w:t>
          </w:r>
        </w:p>
        <w:p w:rsidR="000C4664" w:rsidRDefault="001B700D" w:rsidP="005125BB">
          <w:r>
            <w:rPr>
              <w:lang w:bidi="ru-RU"/>
            </w:rPr>
            <w:t>Мы также создали стили, которые позволяют быстро применить такое же форматирование, как в этом письме. Просмотрите все варианты в коллекции стилей на вкладк</w:t>
          </w:r>
          <w:r>
            <w:rPr>
              <w:lang w:bidi="ru-RU"/>
            </w:rPr>
            <w:t>е «Главная».</w:t>
          </w:r>
        </w:p>
        <w:p w:rsidR="00000000" w:rsidRDefault="001B700D">
          <w:pPr>
            <w:pStyle w:val="F8245400BE6D457B80BBEC1EC08143F1"/>
          </w:pPr>
          <w:r>
            <w:rPr>
              <w:lang w:bidi="ru-RU"/>
            </w:rPr>
            <w:t>На вкладке «Вставка» есть множество других удобных инструментов. С их помощью можно, к примеру, вставить гиперссылку или добавить примечание.</w:t>
          </w:r>
        </w:p>
      </w:docPartBody>
    </w:docPart>
    <w:docPart>
      <w:docPartPr>
        <w:name w:val="A4B80A5682C24A1395F1773B5E8AD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782E1-246E-4DEE-981F-6114B12B11C0}"/>
      </w:docPartPr>
      <w:docPartBody>
        <w:p w:rsidR="00000000" w:rsidRDefault="001B700D">
          <w:pPr>
            <w:pStyle w:val="A4B80A5682C24A1395F1773B5E8AD578"/>
          </w:pPr>
          <w:r>
            <w:rPr>
              <w:lang w:bidi="ru-RU"/>
            </w:rPr>
            <w:t>С наилучшими пожеланиями,</w:t>
          </w:r>
        </w:p>
      </w:docPartBody>
    </w:docPart>
    <w:docPart>
      <w:docPartPr>
        <w:name w:val="A86F54EF27A14535861C533AF534C4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4CA128-2784-4DDE-AE4E-D2D3E0373F16}"/>
      </w:docPartPr>
      <w:docPartBody>
        <w:p w:rsidR="00000000" w:rsidRDefault="001B700D">
          <w:pPr>
            <w:pStyle w:val="A86F54EF27A14535861C533AF534C426"/>
          </w:pPr>
          <w:r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0D"/>
    <w:rsid w:val="001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6779E51BA74B5AB1D87CA8AB2AF6AE">
    <w:name w:val="356779E51BA74B5AB1D87CA8AB2AF6AE"/>
  </w:style>
  <w:style w:type="paragraph" w:customStyle="1" w:styleId="9F44E87DA06542E2BED1E716AD5113D7">
    <w:name w:val="9F44E87DA06542E2BED1E716AD5113D7"/>
  </w:style>
  <w:style w:type="paragraph" w:customStyle="1" w:styleId="B049D4B53494414DAF802AB983D3E7B5">
    <w:name w:val="B049D4B53494414DAF802AB983D3E7B5"/>
  </w:style>
  <w:style w:type="paragraph" w:customStyle="1" w:styleId="F7F4256529734DE083C0D51E467369E0">
    <w:name w:val="F7F4256529734DE083C0D51E467369E0"/>
  </w:style>
  <w:style w:type="character" w:styleId="a3">
    <w:name w:val="Placeholder Text"/>
    <w:basedOn w:val="a0"/>
    <w:uiPriority w:val="99"/>
    <w:semiHidden/>
    <w:rPr>
      <w:color w:val="2F5496" w:themeColor="accent5" w:themeShade="BF"/>
      <w:sz w:val="22"/>
    </w:rPr>
  </w:style>
  <w:style w:type="paragraph" w:customStyle="1" w:styleId="A60E379F89FA4B258566F4A74B617716">
    <w:name w:val="A60E379F89FA4B258566F4A74B617716"/>
  </w:style>
  <w:style w:type="paragraph" w:customStyle="1" w:styleId="34747ADBC7884855A506D88A176DAE46">
    <w:name w:val="34747ADBC7884855A506D88A176DAE46"/>
  </w:style>
  <w:style w:type="paragraph" w:customStyle="1" w:styleId="F8245400BE6D457B80BBEC1EC08143F1">
    <w:name w:val="F8245400BE6D457B80BBEC1EC08143F1"/>
  </w:style>
  <w:style w:type="paragraph" w:customStyle="1" w:styleId="A4B80A5682C24A1395F1773B5E8AD578">
    <w:name w:val="A4B80A5682C24A1395F1773B5E8AD578"/>
  </w:style>
  <w:style w:type="paragraph" w:customStyle="1" w:styleId="A86F54EF27A14535861C533AF534C426">
    <w:name w:val="A86F54EF27A14535861C533AF534C4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518A2D-DADF-482F-BD12-D52CDB0E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личного письма.dotx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</cp:revision>
  <dcterms:created xsi:type="dcterms:W3CDTF">2019-02-27T15:16:00Z</dcterms:created>
  <dcterms:modified xsi:type="dcterms:W3CDTF">2019-02-27T15:17:00Z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